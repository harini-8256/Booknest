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Design Phase</w:t>
      </w:r>
    </w:p>
    <w:p>
      <w:pPr>
        <w:pStyle w:val="Heading2"/>
      </w:pPr>
      <w:r>
        <w:t>Problem – Solution Fit Template</w:t>
      </w:r>
    </w:p>
    <w:p>
      <w:r>
        <w:t>Date</w:t>
        <w:br/>
        <w:t>26-06-2025</w:t>
      </w:r>
    </w:p>
    <w:p>
      <w:r>
        <w:t>Team ID</w:t>
        <w:br/>
        <w:t>LTVIP2025TMID42803</w:t>
      </w:r>
    </w:p>
    <w:p>
      <w:r>
        <w:t>Project Name</w:t>
        <w:br/>
        <w:t>Booknest</w:t>
      </w:r>
    </w:p>
    <w:p>
      <w:r>
        <w:t>Maximum Marks</w:t>
        <w:br/>
        <w:t>2 Marks</w:t>
      </w:r>
    </w:p>
    <w:p>
      <w:pPr>
        <w:pStyle w:val="Heading2"/>
      </w:pPr>
      <w:r>
        <w:t>Problem – Solution Fit Overview:</w:t>
      </w:r>
    </w:p>
    <w:p>
      <w:r>
        <w:t>The Problem–Solution Fit ensures that Booknest effectively tackles the challenges in online book purchasing faced by both readers and independent sellers. This validation is essential before expanding the platform.</w:t>
      </w:r>
    </w:p>
    <w:p>
      <w:pPr>
        <w:pStyle w:val="Heading2"/>
      </w:pPr>
      <w:r>
        <w:t>Purpose:</w:t>
      </w:r>
    </w:p>
    <w:p>
      <w:r>
        <w:t>• Simplify and streamline the book purchasing and listing process.</w:t>
      </w:r>
    </w:p>
    <w:p>
      <w:r>
        <w:t>• Provide a centralized platform for managing inventory and orders.</w:t>
      </w:r>
    </w:p>
    <w:p>
      <w:r>
        <w:t>• Enhance customer experience through a responsive online interface.</w:t>
      </w:r>
    </w:p>
    <w:p>
      <w:r>
        <w:t>• Improve user engagement with real-time inventory and recommendations.</w:t>
      </w:r>
    </w:p>
    <w:p>
      <w:pPr>
        <w:pStyle w:val="Heading2"/>
      </w:pPr>
      <w:r>
        <w:t>Problem Statement:</w:t>
      </w:r>
    </w:p>
    <w:p>
      <w:r>
        <w:t>Users and book sellers face challenges such as:</w:t>
      </w:r>
    </w:p>
    <w:p>
      <w:r>
        <w:t>• Difficulty in discovering and purchasing books online.</w:t>
      </w:r>
    </w:p>
    <w:p>
      <w:r>
        <w:t>• Lack of centralized inventory leading to unavailability or delays.</w:t>
      </w:r>
    </w:p>
    <w:p>
      <w:r>
        <w:t>• Limited communication regarding order status and tracking.</w:t>
      </w:r>
    </w:p>
    <w:p>
      <w:r>
        <w:t>• Poor user interface on existing platforms.</w:t>
      </w:r>
    </w:p>
    <w:p>
      <w:r>
        <w:t>• Managing book listings and stock manually is inefficient.</w:t>
      </w:r>
    </w:p>
    <w:p>
      <w:pPr>
        <w:pStyle w:val="Heading2"/>
      </w:pPr>
      <w:r>
        <w:t>Solution:</w:t>
      </w:r>
    </w:p>
    <w:p>
      <w:r>
        <w:t>Booknest offers a seamless book browsing and ordering platform with:</w:t>
      </w:r>
    </w:p>
    <w:p>
      <w:r>
        <w:t>• Easy search and filtering based on category, author, and availability.</w:t>
      </w:r>
    </w:p>
    <w:p>
      <w:r>
        <w:t>• Real-time inventory updates for sellers to manage stock efficiently.</w:t>
      </w:r>
    </w:p>
    <w:p>
      <w:r>
        <w:t>• Order tracking and notifications for better communication.</w:t>
      </w:r>
    </w:p>
    <w:p>
      <w:r>
        <w:t>• Secure user accounts with order history and wishlists.</w:t>
      </w:r>
    </w:p>
    <w:p>
      <w:r>
        <w:t>• Admin controls for managing books, categories, and sales reports.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