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Ideation Phase</w:t>
      </w:r>
    </w:p>
    <w:p>
      <w:r>
        <w:t>Brainstorm &amp; Idea Prioritization Document (Filled)</w:t>
      </w:r>
    </w:p>
    <w:tbl>
      <w:tblPr>
        <w:tblStyle w:val="TableGrid"/>
        <w:tblW w:type="auto" w:w="0"/>
        <w:tblLook w:firstColumn="1" w:firstRow="1" w:lastColumn="0" w:lastRow="0" w:noHBand="0" w:noVBand="1" w:val="04A0"/>
      </w:tblPr>
      <w:tblGrid>
        <w:gridCol w:w="4320"/>
        <w:gridCol w:w="4320"/>
      </w:tblGrid>
      <w:tr>
        <w:tc>
          <w:tcPr>
            <w:tcW w:type="dxa" w:w="4320"/>
          </w:tcPr>
          <w:p>
            <w:r>
              <w:t>Date</w:t>
            </w:r>
          </w:p>
        </w:tc>
        <w:tc>
          <w:tcPr>
            <w:tcW w:type="dxa" w:w="4320"/>
          </w:tcPr>
          <w:p>
            <w:r>
              <w:t>19-07-2025</w:t>
            </w:r>
          </w:p>
        </w:tc>
      </w:tr>
      <w:tr>
        <w:tc>
          <w:tcPr>
            <w:tcW w:type="dxa" w:w="4320"/>
          </w:tcPr>
          <w:p>
            <w:r>
              <w:t>Team ID</w:t>
            </w:r>
          </w:p>
        </w:tc>
        <w:tc>
          <w:tcPr>
            <w:tcW w:type="dxa" w:w="4320"/>
          </w:tcPr>
          <w:p>
            <w:r>
              <w:t>LTVIP2025TMID42803</w:t>
            </w:r>
          </w:p>
        </w:tc>
      </w:tr>
      <w:tr>
        <w:tc>
          <w:tcPr>
            <w:tcW w:type="dxa" w:w="4320"/>
          </w:tcPr>
          <w:p>
            <w:r>
              <w:t>Project Name</w:t>
            </w:r>
          </w:p>
        </w:tc>
        <w:tc>
          <w:tcPr>
            <w:tcW w:type="dxa" w:w="4320"/>
          </w:tcPr>
          <w:p>
            <w:r>
              <w:t>Booknest - Online Bookstore Web App</w:t>
            </w:r>
          </w:p>
        </w:tc>
      </w:tr>
      <w:tr>
        <w:tc>
          <w:tcPr>
            <w:tcW w:type="dxa" w:w="4320"/>
          </w:tcPr>
          <w:p>
            <w:r>
              <w:t>Prepared By</w:t>
            </w:r>
          </w:p>
        </w:tc>
        <w:tc>
          <w:tcPr>
            <w:tcW w:type="dxa" w:w="4320"/>
          </w:tcPr>
          <w:p>
            <w:r>
              <w:t>Team LTVIP2025TMID42803</w:t>
            </w:r>
          </w:p>
        </w:tc>
      </w:tr>
      <w:tr>
        <w:tc>
          <w:tcPr>
            <w:tcW w:type="dxa" w:w="4320"/>
          </w:tcPr>
          <w:p>
            <w:r>
              <w:t>Maximum Marks</w:t>
            </w:r>
          </w:p>
        </w:tc>
        <w:tc>
          <w:tcPr>
            <w:tcW w:type="dxa" w:w="4320"/>
          </w:tcPr>
          <w:p>
            <w:r>
              <w:t>4 Marks</w:t>
            </w:r>
          </w:p>
        </w:tc>
      </w:tr>
      <w:tr>
        <w:tc>
          <w:tcPr>
            <w:tcW w:type="dxa" w:w="4320"/>
          </w:tcPr>
          <w:p>
            <w:r>
              <w:t>Document Purpose</w:t>
            </w:r>
          </w:p>
        </w:tc>
        <w:tc>
          <w:tcPr>
            <w:tcW w:type="dxa" w:w="4320"/>
          </w:tcPr>
          <w:p>
            <w:r>
              <w:t>Capture brainstorming outputs &amp; prioritize Booknest features for MVP and future iterations</w:t>
            </w:r>
          </w:p>
        </w:tc>
      </w:tr>
    </w:tbl>
    <w:p>
      <w:pPr>
        <w:pStyle w:val="Heading1"/>
      </w:pPr>
      <w:r>
        <w:t>Project Brief</w:t>
      </w:r>
    </w:p>
    <w:p>
      <w:r>
        <w:t>Booknest is an online bookstore platform enabling users to browse, search, and purchase books while providing administrators with tools to manage inventory and orders. The goal of this brainstorming exercise is to refine core feature ideas, surface innovation opportunities (e.g., recommendations, wishlists), and prioritize what goes into the Minimum Viable Product (MVP) vs. later releases.</w:t>
      </w:r>
    </w:p>
    <w:p>
      <w:pPr>
        <w:pStyle w:val="Heading1"/>
      </w:pPr>
      <w:r>
        <w:t>Step 1: Team Gathering, Collaboration &amp; Problem Statement Selection</w:t>
      </w:r>
    </w:p>
    <w:p>
      <w:r>
        <w:t>**Primary Problem Statement:**</w:t>
      </w:r>
    </w:p>
    <w:p>
      <w:r>
        <w:t>Readers need a convenient, fast, and reliable way to discover, evaluate, and purchase books online while ensuring that the inventory stays accurate and order fulfilment is seamless for administrators.</w:t>
      </w:r>
    </w:p>
    <w:p>
      <w:r>
        <w:t>**Success Criteria (High-Level):**</w:t>
      </w:r>
    </w:p>
    <w:p>
      <w:r>
        <w:t>• Users can register, login, browse categories, add to cart, and place an order successfully.</w:t>
        <w:br/>
      </w:r>
      <w:r>
        <w:t>• Admins can add/update/delete books and view all orders with correct state transitions.</w:t>
        <w:br/>
      </w:r>
      <w:r>
        <w:t>• Basic performance: Book list loads under 2 seconds for standard dataset.</w:t>
        <w:br/>
      </w:r>
      <w:r>
        <w:t>• Database consistency: Inventory counts reflect purchases immediately.</w:t>
        <w:br/>
      </w:r>
    </w:p>
    <w:p>
      <w:r>
        <w:t>**Constraints &amp; Assumptions:**</w:t>
      </w:r>
    </w:p>
    <w:p>
      <w:r>
        <w:t>• Time-bound internship delivery → Focus on core commerce flow (browse → cart → order).</w:t>
        <w:br/>
      </w:r>
      <w:r>
        <w:t>• Single database (MongoDB) instance for MVP.</w:t>
        <w:br/>
      </w:r>
      <w:r>
        <w:t>• No payment gateway integration initially (simulate order confirmation).</w:t>
        <w:br/>
      </w:r>
      <w:r>
        <w:t>• Responsive UI, but minimal advanced UX polish in MVP.</w:t>
        <w:br/>
      </w:r>
    </w:p>
    <w:p>
      <w:r>
        <w:t>**Stakeholders / Roles:**</w:t>
      </w:r>
    </w:p>
    <w:p>
      <w:r>
        <w:t>• End Users (Readers)</w:t>
        <w:br/>
      </w:r>
      <w:r>
        <w:t>• Admin / Inventory Manager</w:t>
        <w:br/>
      </w:r>
      <w:r>
        <w:t>• Internship Mentors / Reviewers</w:t>
        <w:br/>
      </w:r>
    </w:p>
    <w:p>
      <w:pPr>
        <w:pStyle w:val="Heading1"/>
      </w:pPr>
      <w:r>
        <w:t>Step 2: Brainstorm, Idea Listing &amp; Grouping</w:t>
      </w:r>
    </w:p>
    <w:p>
      <w:r>
        <w:t>**Raw Idea Pool (Unfiltered):**</w:t>
      </w:r>
    </w:p>
    <w:p>
      <w:pPr>
        <w:pStyle w:val="ListBullet"/>
      </w:pPr>
      <w:r>
        <w:t>- User auth (register/login/logout, password reset)</w:t>
      </w:r>
    </w:p>
    <w:p>
      <w:pPr>
        <w:pStyle w:val="ListBullet"/>
      </w:pPr>
      <w:r>
        <w:t>- Browse by category / genre</w:t>
      </w:r>
    </w:p>
    <w:p>
      <w:pPr>
        <w:pStyle w:val="ListBullet"/>
      </w:pPr>
      <w:r>
        <w:t>- Full-text search (title, author, ISBN)</w:t>
      </w:r>
    </w:p>
    <w:p>
      <w:pPr>
        <w:pStyle w:val="ListBullet"/>
      </w:pPr>
      <w:r>
        <w:t>- Book detail page with description, price, stock</w:t>
      </w:r>
    </w:p>
    <w:p>
      <w:pPr>
        <w:pStyle w:val="ListBullet"/>
      </w:pPr>
      <w:r>
        <w:t>- Add to cart / remove from cart / update quantity</w:t>
      </w:r>
    </w:p>
    <w:p>
      <w:pPr>
        <w:pStyle w:val="ListBullet"/>
      </w:pPr>
      <w:r>
        <w:t>- Checkout &amp; order confirmation (mock payment)</w:t>
      </w:r>
    </w:p>
    <w:p>
      <w:pPr>
        <w:pStyle w:val="ListBullet"/>
      </w:pPr>
      <w:r>
        <w:t>- Order history &amp; order status tracking</w:t>
      </w:r>
    </w:p>
    <w:p>
      <w:pPr>
        <w:pStyle w:val="ListBullet"/>
      </w:pPr>
      <w:r>
        <w:t>- Admin add/update/delete book</w:t>
      </w:r>
    </w:p>
    <w:p>
      <w:pPr>
        <w:pStyle w:val="ListBullet"/>
      </w:pPr>
      <w:r>
        <w:t>- Admin view all orders &amp; update order status</w:t>
      </w:r>
    </w:p>
    <w:p>
      <w:pPr>
        <w:pStyle w:val="ListBullet"/>
      </w:pPr>
      <w:r>
        <w:t>- Inventory auto-decrement on order placement</w:t>
      </w:r>
    </w:p>
    <w:p>
      <w:pPr>
        <w:pStyle w:val="ListBullet"/>
      </w:pPr>
      <w:r>
        <w:t>- Wishlist / Save for later</w:t>
      </w:r>
    </w:p>
    <w:p>
      <w:pPr>
        <w:pStyle w:val="ListBullet"/>
      </w:pPr>
      <w:r>
        <w:t>- User reviews &amp; ratings</w:t>
      </w:r>
    </w:p>
    <w:p>
      <w:pPr>
        <w:pStyle w:val="ListBullet"/>
      </w:pPr>
      <w:r>
        <w:t>- Personalized recommendations (collaborative filtering or simple ‘similar category’ suggestion)</w:t>
      </w:r>
    </w:p>
    <w:p>
      <w:pPr>
        <w:pStyle w:val="ListBullet"/>
      </w:pPr>
      <w:r>
        <w:t>- Discount codes / promotional pricing</w:t>
      </w:r>
    </w:p>
    <w:p>
      <w:pPr>
        <w:pStyle w:val="ListBullet"/>
      </w:pPr>
      <w:r>
        <w:t>- Email notifications for order confirmation</w:t>
      </w:r>
    </w:p>
    <w:p>
      <w:pPr>
        <w:pStyle w:val="ListBullet"/>
      </w:pPr>
      <w:r>
        <w:t>- Low-stock alerts for admin</w:t>
      </w:r>
    </w:p>
    <w:p>
      <w:pPr>
        <w:pStyle w:val="ListBullet"/>
      </w:pPr>
      <w:r>
        <w:t>- Bulk CSV import/export of catalog</w:t>
      </w:r>
    </w:p>
    <w:p>
      <w:pPr>
        <w:pStyle w:val="ListBullet"/>
      </w:pPr>
      <w:r>
        <w:t>- Analytics dashboard (sales by category, top sellers)</w:t>
      </w:r>
    </w:p>
    <w:p>
      <w:pPr>
        <w:pStyle w:val="ListBullet"/>
      </w:pPr>
      <w:r>
        <w:t>- Dark mode UI</w:t>
      </w:r>
    </w:p>
    <w:p>
      <w:pPr>
        <w:pStyle w:val="ListBullet"/>
      </w:pPr>
      <w:r>
        <w:t>- Mobile-first responsive design enhancements</w:t>
      </w:r>
    </w:p>
    <w:p>
      <w:pPr>
        <w:pStyle w:val="ListBullet"/>
      </w:pPr>
      <w:r>
        <w:t>- Multi-currency support</w:t>
      </w:r>
    </w:p>
    <w:p>
      <w:pPr>
        <w:pStyle w:val="ListBullet"/>
      </w:pPr>
      <w:r>
        <w:t>- Internationalization (i18n)</w:t>
      </w:r>
    </w:p>
    <w:p>
      <w:pPr>
        <w:pStyle w:val="ListBullet"/>
      </w:pPr>
      <w:r>
        <w:t>- Book bundles / combo offers</w:t>
      </w:r>
    </w:p>
    <w:p>
      <w:pPr>
        <w:pStyle w:val="ListBullet"/>
      </w:pPr>
      <w:r>
        <w:t>- Recently viewed items</w:t>
      </w:r>
    </w:p>
    <w:p>
      <w:pPr>
        <w:pStyle w:val="ListBullet"/>
      </w:pPr>
      <w:r>
        <w:t>- Advanced filtering (price range, author, rating)</w:t>
      </w:r>
    </w:p>
    <w:p>
      <w:r>
        <w:t>**Grouped Themes:**</w:t>
      </w:r>
    </w:p>
    <w:p>
      <w:r>
        <w:t>Core Commerce Flow: Auth, Browse / Category, Search, Book Detail, Cart, Checkout, Order History</w:t>
      </w:r>
    </w:p>
    <w:p>
      <w:r>
        <w:t>Admin &amp; Inventory: CRUD Books, View Orders, Stock Management, Low-stock Alerts, Bulk Import/Export</w:t>
      </w:r>
    </w:p>
    <w:p>
      <w:r>
        <w:t>User Engagement: Wishlist, Reviews &amp; Ratings, Recently Viewed, Recommendations</w:t>
      </w:r>
    </w:p>
    <w:p>
      <w:r>
        <w:t>Growth &amp; Marketing: Discount Codes, Bundles/Offers, Email Notifications</w:t>
      </w:r>
    </w:p>
    <w:p>
      <w:r>
        <w:t>Experience &amp; UI: Responsive Design, Dark Mode, Advanced Filtering</w:t>
      </w:r>
    </w:p>
    <w:p>
      <w:r>
        <w:t>Scaling &amp; Advanced: Analytics Dashboard, i18n, Multi-currency</w:t>
      </w:r>
    </w:p>
    <w:p>
      <w:pPr>
        <w:pStyle w:val="Heading1"/>
      </w:pPr>
      <w:r>
        <w:t>Step 3: Idea Prioritization</w:t>
      </w:r>
    </w:p>
    <w:p>
      <w:r>
        <w:t>**Prioritization Method:** Impact vs. Effort (High ↔ Low). MVP focuses on High Impact / Low–Medium Effort features enabling a functional purchase loop.</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Feature</w:t>
            </w:r>
          </w:p>
        </w:tc>
        <w:tc>
          <w:tcPr>
            <w:tcW w:type="dxa" w:w="1728"/>
          </w:tcPr>
          <w:p>
            <w:r>
              <w:t>Impact</w:t>
            </w:r>
          </w:p>
        </w:tc>
        <w:tc>
          <w:tcPr>
            <w:tcW w:type="dxa" w:w="1728"/>
          </w:tcPr>
          <w:p>
            <w:r>
              <w:t>Effort</w:t>
            </w:r>
          </w:p>
        </w:tc>
        <w:tc>
          <w:tcPr>
            <w:tcW w:type="dxa" w:w="1728"/>
          </w:tcPr>
          <w:p>
            <w:r>
              <w:t>Priority</w:t>
            </w:r>
          </w:p>
        </w:tc>
        <w:tc>
          <w:tcPr>
            <w:tcW w:type="dxa" w:w="1728"/>
          </w:tcPr>
          <w:p>
            <w:r>
              <w:t>MVP?</w:t>
            </w:r>
          </w:p>
        </w:tc>
      </w:tr>
      <w:tr>
        <w:tc>
          <w:tcPr>
            <w:tcW w:type="dxa" w:w="1728"/>
          </w:tcPr>
          <w:p>
            <w:r>
              <w:t>User Authentication</w:t>
            </w:r>
          </w:p>
        </w:tc>
        <w:tc>
          <w:tcPr>
            <w:tcW w:type="dxa" w:w="1728"/>
          </w:tcPr>
          <w:p>
            <w:r>
              <w:t>High</w:t>
            </w:r>
          </w:p>
        </w:tc>
        <w:tc>
          <w:tcPr>
            <w:tcW w:type="dxa" w:w="1728"/>
          </w:tcPr>
          <w:p>
            <w:r>
              <w:t>Medium</w:t>
            </w:r>
          </w:p>
        </w:tc>
        <w:tc>
          <w:tcPr>
            <w:tcW w:type="dxa" w:w="1728"/>
          </w:tcPr>
          <w:p>
            <w:r>
              <w:t>P1</w:t>
            </w:r>
          </w:p>
        </w:tc>
        <w:tc>
          <w:tcPr>
            <w:tcW w:type="dxa" w:w="1728"/>
          </w:tcPr>
          <w:p>
            <w:r>
              <w:t>Yes</w:t>
            </w:r>
          </w:p>
        </w:tc>
      </w:tr>
      <w:tr>
        <w:tc>
          <w:tcPr>
            <w:tcW w:type="dxa" w:w="1728"/>
          </w:tcPr>
          <w:p>
            <w:r>
              <w:t>Browse by Category</w:t>
            </w:r>
          </w:p>
        </w:tc>
        <w:tc>
          <w:tcPr>
            <w:tcW w:type="dxa" w:w="1728"/>
          </w:tcPr>
          <w:p>
            <w:r>
              <w:t>High</w:t>
            </w:r>
          </w:p>
        </w:tc>
        <w:tc>
          <w:tcPr>
            <w:tcW w:type="dxa" w:w="1728"/>
          </w:tcPr>
          <w:p>
            <w:r>
              <w:t>Low</w:t>
            </w:r>
          </w:p>
        </w:tc>
        <w:tc>
          <w:tcPr>
            <w:tcW w:type="dxa" w:w="1728"/>
          </w:tcPr>
          <w:p>
            <w:r>
              <w:t>P1</w:t>
            </w:r>
          </w:p>
        </w:tc>
        <w:tc>
          <w:tcPr>
            <w:tcW w:type="dxa" w:w="1728"/>
          </w:tcPr>
          <w:p>
            <w:r>
              <w:t>Yes</w:t>
            </w:r>
          </w:p>
        </w:tc>
      </w:tr>
      <w:tr>
        <w:tc>
          <w:tcPr>
            <w:tcW w:type="dxa" w:w="1728"/>
          </w:tcPr>
          <w:p>
            <w:r>
              <w:t>Search (basic)</w:t>
            </w:r>
          </w:p>
        </w:tc>
        <w:tc>
          <w:tcPr>
            <w:tcW w:type="dxa" w:w="1728"/>
          </w:tcPr>
          <w:p>
            <w:r>
              <w:t>High</w:t>
            </w:r>
          </w:p>
        </w:tc>
        <w:tc>
          <w:tcPr>
            <w:tcW w:type="dxa" w:w="1728"/>
          </w:tcPr>
          <w:p>
            <w:r>
              <w:t>Medium</w:t>
            </w:r>
          </w:p>
        </w:tc>
        <w:tc>
          <w:tcPr>
            <w:tcW w:type="dxa" w:w="1728"/>
          </w:tcPr>
          <w:p>
            <w:r>
              <w:t>P1</w:t>
            </w:r>
          </w:p>
        </w:tc>
        <w:tc>
          <w:tcPr>
            <w:tcW w:type="dxa" w:w="1728"/>
          </w:tcPr>
          <w:p>
            <w:r>
              <w:t>Yes</w:t>
            </w:r>
          </w:p>
        </w:tc>
      </w:tr>
      <w:tr>
        <w:tc>
          <w:tcPr>
            <w:tcW w:type="dxa" w:w="1728"/>
          </w:tcPr>
          <w:p>
            <w:r>
              <w:t>Book Detail Page</w:t>
            </w:r>
          </w:p>
        </w:tc>
        <w:tc>
          <w:tcPr>
            <w:tcW w:type="dxa" w:w="1728"/>
          </w:tcPr>
          <w:p>
            <w:r>
              <w:t>High</w:t>
            </w:r>
          </w:p>
        </w:tc>
        <w:tc>
          <w:tcPr>
            <w:tcW w:type="dxa" w:w="1728"/>
          </w:tcPr>
          <w:p>
            <w:r>
              <w:t>Medium</w:t>
            </w:r>
          </w:p>
        </w:tc>
        <w:tc>
          <w:tcPr>
            <w:tcW w:type="dxa" w:w="1728"/>
          </w:tcPr>
          <w:p>
            <w:r>
              <w:t>P1</w:t>
            </w:r>
          </w:p>
        </w:tc>
        <w:tc>
          <w:tcPr>
            <w:tcW w:type="dxa" w:w="1728"/>
          </w:tcPr>
          <w:p>
            <w:r>
              <w:t>Yes</w:t>
            </w:r>
          </w:p>
        </w:tc>
      </w:tr>
      <w:tr>
        <w:tc>
          <w:tcPr>
            <w:tcW w:type="dxa" w:w="1728"/>
          </w:tcPr>
          <w:p>
            <w:r>
              <w:t>Cart Management</w:t>
            </w:r>
          </w:p>
        </w:tc>
        <w:tc>
          <w:tcPr>
            <w:tcW w:type="dxa" w:w="1728"/>
          </w:tcPr>
          <w:p>
            <w:r>
              <w:t>High</w:t>
            </w:r>
          </w:p>
        </w:tc>
        <w:tc>
          <w:tcPr>
            <w:tcW w:type="dxa" w:w="1728"/>
          </w:tcPr>
          <w:p>
            <w:r>
              <w:t>Medium</w:t>
            </w:r>
          </w:p>
        </w:tc>
        <w:tc>
          <w:tcPr>
            <w:tcW w:type="dxa" w:w="1728"/>
          </w:tcPr>
          <w:p>
            <w:r>
              <w:t>P1</w:t>
            </w:r>
          </w:p>
        </w:tc>
        <w:tc>
          <w:tcPr>
            <w:tcW w:type="dxa" w:w="1728"/>
          </w:tcPr>
          <w:p>
            <w:r>
              <w:t>Yes</w:t>
            </w:r>
          </w:p>
        </w:tc>
      </w:tr>
      <w:tr>
        <w:tc>
          <w:tcPr>
            <w:tcW w:type="dxa" w:w="1728"/>
          </w:tcPr>
          <w:p>
            <w:r>
              <w:t>Checkout (mock)</w:t>
            </w:r>
          </w:p>
        </w:tc>
        <w:tc>
          <w:tcPr>
            <w:tcW w:type="dxa" w:w="1728"/>
          </w:tcPr>
          <w:p>
            <w:r>
              <w:t>High</w:t>
            </w:r>
          </w:p>
        </w:tc>
        <w:tc>
          <w:tcPr>
            <w:tcW w:type="dxa" w:w="1728"/>
          </w:tcPr>
          <w:p>
            <w:r>
              <w:t>Medium</w:t>
            </w:r>
          </w:p>
        </w:tc>
        <w:tc>
          <w:tcPr>
            <w:tcW w:type="dxa" w:w="1728"/>
          </w:tcPr>
          <w:p>
            <w:r>
              <w:t>P1</w:t>
            </w:r>
          </w:p>
        </w:tc>
        <w:tc>
          <w:tcPr>
            <w:tcW w:type="dxa" w:w="1728"/>
          </w:tcPr>
          <w:p>
            <w:r>
              <w:t>Yes</w:t>
            </w:r>
          </w:p>
        </w:tc>
      </w:tr>
      <w:tr>
        <w:tc>
          <w:tcPr>
            <w:tcW w:type="dxa" w:w="1728"/>
          </w:tcPr>
          <w:p>
            <w:r>
              <w:t>Order History</w:t>
            </w:r>
          </w:p>
        </w:tc>
        <w:tc>
          <w:tcPr>
            <w:tcW w:type="dxa" w:w="1728"/>
          </w:tcPr>
          <w:p>
            <w:r>
              <w:t>High</w:t>
            </w:r>
          </w:p>
        </w:tc>
        <w:tc>
          <w:tcPr>
            <w:tcW w:type="dxa" w:w="1728"/>
          </w:tcPr>
          <w:p>
            <w:r>
              <w:t>Low</w:t>
            </w:r>
          </w:p>
        </w:tc>
        <w:tc>
          <w:tcPr>
            <w:tcW w:type="dxa" w:w="1728"/>
          </w:tcPr>
          <w:p>
            <w:r>
              <w:t>P1</w:t>
            </w:r>
          </w:p>
        </w:tc>
        <w:tc>
          <w:tcPr>
            <w:tcW w:type="dxa" w:w="1728"/>
          </w:tcPr>
          <w:p>
            <w:r>
              <w:t>Yes</w:t>
            </w:r>
          </w:p>
        </w:tc>
      </w:tr>
      <w:tr>
        <w:tc>
          <w:tcPr>
            <w:tcW w:type="dxa" w:w="1728"/>
          </w:tcPr>
          <w:p>
            <w:r>
              <w:t>Admin CRUD Books</w:t>
            </w:r>
          </w:p>
        </w:tc>
        <w:tc>
          <w:tcPr>
            <w:tcW w:type="dxa" w:w="1728"/>
          </w:tcPr>
          <w:p>
            <w:r>
              <w:t>High</w:t>
            </w:r>
          </w:p>
        </w:tc>
        <w:tc>
          <w:tcPr>
            <w:tcW w:type="dxa" w:w="1728"/>
          </w:tcPr>
          <w:p>
            <w:r>
              <w:t>Medium</w:t>
            </w:r>
          </w:p>
        </w:tc>
        <w:tc>
          <w:tcPr>
            <w:tcW w:type="dxa" w:w="1728"/>
          </w:tcPr>
          <w:p>
            <w:r>
              <w:t>P1</w:t>
            </w:r>
          </w:p>
        </w:tc>
        <w:tc>
          <w:tcPr>
            <w:tcW w:type="dxa" w:w="1728"/>
          </w:tcPr>
          <w:p>
            <w:r>
              <w:t>Yes</w:t>
            </w:r>
          </w:p>
        </w:tc>
      </w:tr>
      <w:tr>
        <w:tc>
          <w:tcPr>
            <w:tcW w:type="dxa" w:w="1728"/>
          </w:tcPr>
          <w:p>
            <w:r>
              <w:t>Admin View Orders</w:t>
            </w:r>
          </w:p>
        </w:tc>
        <w:tc>
          <w:tcPr>
            <w:tcW w:type="dxa" w:w="1728"/>
          </w:tcPr>
          <w:p>
            <w:r>
              <w:t>High</w:t>
            </w:r>
          </w:p>
        </w:tc>
        <w:tc>
          <w:tcPr>
            <w:tcW w:type="dxa" w:w="1728"/>
          </w:tcPr>
          <w:p>
            <w:r>
              <w:t>Low</w:t>
            </w:r>
          </w:p>
        </w:tc>
        <w:tc>
          <w:tcPr>
            <w:tcW w:type="dxa" w:w="1728"/>
          </w:tcPr>
          <w:p>
            <w:r>
              <w:t>P1</w:t>
            </w:r>
          </w:p>
        </w:tc>
        <w:tc>
          <w:tcPr>
            <w:tcW w:type="dxa" w:w="1728"/>
          </w:tcPr>
          <w:p>
            <w:r>
              <w:t>Yes</w:t>
            </w:r>
          </w:p>
        </w:tc>
      </w:tr>
      <w:tr>
        <w:tc>
          <w:tcPr>
            <w:tcW w:type="dxa" w:w="1728"/>
          </w:tcPr>
          <w:p>
            <w:r>
              <w:t>Inventory Adjustment</w:t>
            </w:r>
          </w:p>
        </w:tc>
        <w:tc>
          <w:tcPr>
            <w:tcW w:type="dxa" w:w="1728"/>
          </w:tcPr>
          <w:p>
            <w:r>
              <w:t>High</w:t>
            </w:r>
          </w:p>
        </w:tc>
        <w:tc>
          <w:tcPr>
            <w:tcW w:type="dxa" w:w="1728"/>
          </w:tcPr>
          <w:p>
            <w:r>
              <w:t>Low</w:t>
            </w:r>
          </w:p>
        </w:tc>
        <w:tc>
          <w:tcPr>
            <w:tcW w:type="dxa" w:w="1728"/>
          </w:tcPr>
          <w:p>
            <w:r>
              <w:t>P1</w:t>
            </w:r>
          </w:p>
        </w:tc>
        <w:tc>
          <w:tcPr>
            <w:tcW w:type="dxa" w:w="1728"/>
          </w:tcPr>
          <w:p>
            <w:r>
              <w:t>Yes</w:t>
            </w:r>
          </w:p>
        </w:tc>
      </w:tr>
      <w:tr>
        <w:tc>
          <w:tcPr>
            <w:tcW w:type="dxa" w:w="1728"/>
          </w:tcPr>
          <w:p>
            <w:r>
              <w:t>Wishlist</w:t>
            </w:r>
          </w:p>
        </w:tc>
        <w:tc>
          <w:tcPr>
            <w:tcW w:type="dxa" w:w="1728"/>
          </w:tcPr>
          <w:p>
            <w:r>
              <w:t>Medium</w:t>
            </w:r>
          </w:p>
        </w:tc>
        <w:tc>
          <w:tcPr>
            <w:tcW w:type="dxa" w:w="1728"/>
          </w:tcPr>
          <w:p>
            <w:r>
              <w:t>Low</w:t>
            </w:r>
          </w:p>
        </w:tc>
        <w:tc>
          <w:tcPr>
            <w:tcW w:type="dxa" w:w="1728"/>
          </w:tcPr>
          <w:p>
            <w:r>
              <w:t>P2</w:t>
            </w:r>
          </w:p>
        </w:tc>
        <w:tc>
          <w:tcPr>
            <w:tcW w:type="dxa" w:w="1728"/>
          </w:tcPr>
          <w:p>
            <w:r>
              <w:t>Later</w:t>
            </w:r>
          </w:p>
        </w:tc>
      </w:tr>
      <w:tr>
        <w:tc>
          <w:tcPr>
            <w:tcW w:type="dxa" w:w="1728"/>
          </w:tcPr>
          <w:p>
            <w:r>
              <w:t>Reviews &amp; Ratings</w:t>
            </w:r>
          </w:p>
        </w:tc>
        <w:tc>
          <w:tcPr>
            <w:tcW w:type="dxa" w:w="1728"/>
          </w:tcPr>
          <w:p>
            <w:r>
              <w:t>Medium</w:t>
            </w:r>
          </w:p>
        </w:tc>
        <w:tc>
          <w:tcPr>
            <w:tcW w:type="dxa" w:w="1728"/>
          </w:tcPr>
          <w:p>
            <w:r>
              <w:t>High</w:t>
            </w:r>
          </w:p>
        </w:tc>
        <w:tc>
          <w:tcPr>
            <w:tcW w:type="dxa" w:w="1728"/>
          </w:tcPr>
          <w:p>
            <w:r>
              <w:t>P3</w:t>
            </w:r>
          </w:p>
        </w:tc>
        <w:tc>
          <w:tcPr>
            <w:tcW w:type="dxa" w:w="1728"/>
          </w:tcPr>
          <w:p>
            <w:r>
              <w:t>Later</w:t>
            </w:r>
          </w:p>
        </w:tc>
      </w:tr>
      <w:tr>
        <w:tc>
          <w:tcPr>
            <w:tcW w:type="dxa" w:w="1728"/>
          </w:tcPr>
          <w:p>
            <w:r>
              <w:t>Recommendations (simple)</w:t>
            </w:r>
          </w:p>
        </w:tc>
        <w:tc>
          <w:tcPr>
            <w:tcW w:type="dxa" w:w="1728"/>
          </w:tcPr>
          <w:p>
            <w:r>
              <w:t>Medium</w:t>
            </w:r>
          </w:p>
        </w:tc>
        <w:tc>
          <w:tcPr>
            <w:tcW w:type="dxa" w:w="1728"/>
          </w:tcPr>
          <w:p>
            <w:r>
              <w:t>Medium</w:t>
            </w:r>
          </w:p>
        </w:tc>
        <w:tc>
          <w:tcPr>
            <w:tcW w:type="dxa" w:w="1728"/>
          </w:tcPr>
          <w:p>
            <w:r>
              <w:t>P2</w:t>
            </w:r>
          </w:p>
        </w:tc>
        <w:tc>
          <w:tcPr>
            <w:tcW w:type="dxa" w:w="1728"/>
          </w:tcPr>
          <w:p>
            <w:r>
              <w:t>Later</w:t>
            </w:r>
          </w:p>
        </w:tc>
      </w:tr>
      <w:tr>
        <w:tc>
          <w:tcPr>
            <w:tcW w:type="dxa" w:w="1728"/>
          </w:tcPr>
          <w:p>
            <w:r>
              <w:t>Discount Codes</w:t>
            </w:r>
          </w:p>
        </w:tc>
        <w:tc>
          <w:tcPr>
            <w:tcW w:type="dxa" w:w="1728"/>
          </w:tcPr>
          <w:p>
            <w:r>
              <w:t>Low</w:t>
            </w:r>
          </w:p>
        </w:tc>
        <w:tc>
          <w:tcPr>
            <w:tcW w:type="dxa" w:w="1728"/>
          </w:tcPr>
          <w:p>
            <w:r>
              <w:t>Medium</w:t>
            </w:r>
          </w:p>
        </w:tc>
        <w:tc>
          <w:tcPr>
            <w:tcW w:type="dxa" w:w="1728"/>
          </w:tcPr>
          <w:p>
            <w:r>
              <w:t>P3</w:t>
            </w:r>
          </w:p>
        </w:tc>
        <w:tc>
          <w:tcPr>
            <w:tcW w:type="dxa" w:w="1728"/>
          </w:tcPr>
          <w:p>
            <w:r>
              <w:t>Later</w:t>
            </w:r>
          </w:p>
        </w:tc>
      </w:tr>
      <w:tr>
        <w:tc>
          <w:tcPr>
            <w:tcW w:type="dxa" w:w="1728"/>
          </w:tcPr>
          <w:p>
            <w:r>
              <w:t>Email Notifications</w:t>
            </w:r>
          </w:p>
        </w:tc>
        <w:tc>
          <w:tcPr>
            <w:tcW w:type="dxa" w:w="1728"/>
          </w:tcPr>
          <w:p>
            <w:r>
              <w:t>Medium</w:t>
            </w:r>
          </w:p>
        </w:tc>
        <w:tc>
          <w:tcPr>
            <w:tcW w:type="dxa" w:w="1728"/>
          </w:tcPr>
          <w:p>
            <w:r>
              <w:t>Medium</w:t>
            </w:r>
          </w:p>
        </w:tc>
        <w:tc>
          <w:tcPr>
            <w:tcW w:type="dxa" w:w="1728"/>
          </w:tcPr>
          <w:p>
            <w:r>
              <w:t>P2</w:t>
            </w:r>
          </w:p>
        </w:tc>
        <w:tc>
          <w:tcPr>
            <w:tcW w:type="dxa" w:w="1728"/>
          </w:tcPr>
          <w:p>
            <w:r>
              <w:t>Later</w:t>
            </w:r>
          </w:p>
        </w:tc>
      </w:tr>
      <w:tr>
        <w:tc>
          <w:tcPr>
            <w:tcW w:type="dxa" w:w="1728"/>
          </w:tcPr>
          <w:p>
            <w:r>
              <w:t>Low-stock Alerts</w:t>
            </w:r>
          </w:p>
        </w:tc>
        <w:tc>
          <w:tcPr>
            <w:tcW w:type="dxa" w:w="1728"/>
          </w:tcPr>
          <w:p>
            <w:r>
              <w:t>Medium</w:t>
            </w:r>
          </w:p>
        </w:tc>
        <w:tc>
          <w:tcPr>
            <w:tcW w:type="dxa" w:w="1728"/>
          </w:tcPr>
          <w:p>
            <w:r>
              <w:t>Low</w:t>
            </w:r>
          </w:p>
        </w:tc>
        <w:tc>
          <w:tcPr>
            <w:tcW w:type="dxa" w:w="1728"/>
          </w:tcPr>
          <w:p>
            <w:r>
              <w:t>P2</w:t>
            </w:r>
          </w:p>
        </w:tc>
        <w:tc>
          <w:tcPr>
            <w:tcW w:type="dxa" w:w="1728"/>
          </w:tcPr>
          <w:p>
            <w:r>
              <w:t>Later</w:t>
            </w:r>
          </w:p>
        </w:tc>
      </w:tr>
      <w:tr>
        <w:tc>
          <w:tcPr>
            <w:tcW w:type="dxa" w:w="1728"/>
          </w:tcPr>
          <w:p>
            <w:r>
              <w:t>Bulk Import/Export</w:t>
            </w:r>
          </w:p>
        </w:tc>
        <w:tc>
          <w:tcPr>
            <w:tcW w:type="dxa" w:w="1728"/>
          </w:tcPr>
          <w:p>
            <w:r>
              <w:t>Low</w:t>
            </w:r>
          </w:p>
        </w:tc>
        <w:tc>
          <w:tcPr>
            <w:tcW w:type="dxa" w:w="1728"/>
          </w:tcPr>
          <w:p>
            <w:r>
              <w:t>Medium</w:t>
            </w:r>
          </w:p>
        </w:tc>
        <w:tc>
          <w:tcPr>
            <w:tcW w:type="dxa" w:w="1728"/>
          </w:tcPr>
          <w:p>
            <w:r>
              <w:t>P3</w:t>
            </w:r>
          </w:p>
        </w:tc>
        <w:tc>
          <w:tcPr>
            <w:tcW w:type="dxa" w:w="1728"/>
          </w:tcPr>
          <w:p>
            <w:r>
              <w:t>Later</w:t>
            </w:r>
          </w:p>
        </w:tc>
      </w:tr>
      <w:tr>
        <w:tc>
          <w:tcPr>
            <w:tcW w:type="dxa" w:w="1728"/>
          </w:tcPr>
          <w:p>
            <w:r>
              <w:t>Analytics Dashboard</w:t>
            </w:r>
          </w:p>
        </w:tc>
        <w:tc>
          <w:tcPr>
            <w:tcW w:type="dxa" w:w="1728"/>
          </w:tcPr>
          <w:p>
            <w:r>
              <w:t>Medium</w:t>
            </w:r>
          </w:p>
        </w:tc>
        <w:tc>
          <w:tcPr>
            <w:tcW w:type="dxa" w:w="1728"/>
          </w:tcPr>
          <w:p>
            <w:r>
              <w:t>High</w:t>
            </w:r>
          </w:p>
        </w:tc>
        <w:tc>
          <w:tcPr>
            <w:tcW w:type="dxa" w:w="1728"/>
          </w:tcPr>
          <w:p>
            <w:r>
              <w:t>P3</w:t>
            </w:r>
          </w:p>
        </w:tc>
        <w:tc>
          <w:tcPr>
            <w:tcW w:type="dxa" w:w="1728"/>
          </w:tcPr>
          <w:p>
            <w:r>
              <w:t>Later</w:t>
            </w:r>
          </w:p>
        </w:tc>
      </w:tr>
      <w:tr>
        <w:tc>
          <w:tcPr>
            <w:tcW w:type="dxa" w:w="1728"/>
          </w:tcPr>
          <w:p>
            <w:r>
              <w:t>Advanced Filtering</w:t>
            </w:r>
          </w:p>
        </w:tc>
        <w:tc>
          <w:tcPr>
            <w:tcW w:type="dxa" w:w="1728"/>
          </w:tcPr>
          <w:p>
            <w:r>
              <w:t>Medium</w:t>
            </w:r>
          </w:p>
        </w:tc>
        <w:tc>
          <w:tcPr>
            <w:tcW w:type="dxa" w:w="1728"/>
          </w:tcPr>
          <w:p>
            <w:r>
              <w:t>Medium</w:t>
            </w:r>
          </w:p>
        </w:tc>
        <w:tc>
          <w:tcPr>
            <w:tcW w:type="dxa" w:w="1728"/>
          </w:tcPr>
          <w:p>
            <w:r>
              <w:t>P2</w:t>
            </w:r>
          </w:p>
        </w:tc>
        <w:tc>
          <w:tcPr>
            <w:tcW w:type="dxa" w:w="1728"/>
          </w:tcPr>
          <w:p>
            <w:r>
              <w:t>Later</w:t>
            </w:r>
          </w:p>
        </w:tc>
      </w:tr>
    </w:tbl>
    <w:p>
      <w:r>
        <w:t>**Selected MVP Scope:** All P1 features required to let a new user register, discover a book, place an order, and allow admin to manage catalog and view orders. Non-essential engagement and analytics features deferred.</w:t>
      </w:r>
    </w:p>
    <w:p>
      <w:pPr>
        <w:pStyle w:val="Heading2"/>
      </w:pPr>
      <w:r>
        <w:t>Risk &amp; Mitigation (Key)</w:t>
      </w:r>
    </w:p>
    <w:tbl>
      <w:tblPr>
        <w:tblStyle w:val="TableGrid"/>
        <w:tblW w:type="auto" w:w="0"/>
        <w:tblLook w:firstColumn="1" w:firstRow="1" w:lastColumn="0" w:lastRow="0" w:noHBand="0" w:noVBand="1" w:val="04A0"/>
      </w:tblPr>
      <w:tblGrid>
        <w:gridCol w:w="2880"/>
        <w:gridCol w:w="2880"/>
        <w:gridCol w:w="2880"/>
      </w:tblGrid>
      <w:tr>
        <w:tc>
          <w:tcPr>
            <w:tcW w:type="dxa" w:w="2880"/>
          </w:tcPr>
          <w:p>
            <w:r>
              <w:t>Risk</w:t>
            </w:r>
          </w:p>
        </w:tc>
        <w:tc>
          <w:tcPr>
            <w:tcW w:type="dxa" w:w="2880"/>
          </w:tcPr>
          <w:p>
            <w:r>
              <w:t>Impact</w:t>
            </w:r>
          </w:p>
        </w:tc>
        <w:tc>
          <w:tcPr>
            <w:tcW w:type="dxa" w:w="2880"/>
          </w:tcPr>
          <w:p>
            <w:r>
              <w:t>Mitigation</w:t>
            </w:r>
          </w:p>
        </w:tc>
      </w:tr>
      <w:tr>
        <w:tc>
          <w:tcPr>
            <w:tcW w:type="dxa" w:w="2880"/>
          </w:tcPr>
          <w:p>
            <w:r>
              <w:t>Search performance on large dataset</w:t>
            </w:r>
          </w:p>
        </w:tc>
        <w:tc>
          <w:tcPr>
            <w:tcW w:type="dxa" w:w="2880"/>
          </w:tcPr>
          <w:p>
            <w:r>
              <w:t>Medium</w:t>
            </w:r>
          </w:p>
        </w:tc>
        <w:tc>
          <w:tcPr>
            <w:tcW w:type="dxa" w:w="2880"/>
          </w:tcPr>
          <w:p>
            <w:r>
              <w:t>Use indexed fields; limit initial dataset size.</w:t>
            </w:r>
          </w:p>
        </w:tc>
      </w:tr>
      <w:tr>
        <w:tc>
          <w:tcPr>
            <w:tcW w:type="dxa" w:w="2880"/>
          </w:tcPr>
          <w:p>
            <w:r>
              <w:t>Data inconsistency on concurrent orders</w:t>
            </w:r>
          </w:p>
        </w:tc>
        <w:tc>
          <w:tcPr>
            <w:tcW w:type="dxa" w:w="2880"/>
          </w:tcPr>
          <w:p>
            <w:r>
              <w:t>Medium</w:t>
            </w:r>
          </w:p>
        </w:tc>
        <w:tc>
          <w:tcPr>
            <w:tcW w:type="dxa" w:w="2880"/>
          </w:tcPr>
          <w:p>
            <w:r>
              <w:t>Atomic updates in MongoDB; validate stock before confirm.</w:t>
            </w:r>
          </w:p>
        </w:tc>
      </w:tr>
      <w:tr>
        <w:tc>
          <w:tcPr>
            <w:tcW w:type="dxa" w:w="2880"/>
          </w:tcPr>
          <w:p>
            <w:r>
              <w:t>Scope creep</w:t>
            </w:r>
          </w:p>
        </w:tc>
        <w:tc>
          <w:tcPr>
            <w:tcW w:type="dxa" w:w="2880"/>
          </w:tcPr>
          <w:p>
            <w:r>
              <w:t>High</w:t>
            </w:r>
          </w:p>
        </w:tc>
        <w:tc>
          <w:tcPr>
            <w:tcW w:type="dxa" w:w="2880"/>
          </w:tcPr>
          <w:p>
            <w:r>
              <w:t>Strictly freeze MVP after prioritization sign-off.</w:t>
            </w:r>
          </w:p>
        </w:tc>
      </w:tr>
      <w:tr>
        <w:tc>
          <w:tcPr>
            <w:tcW w:type="dxa" w:w="2880"/>
          </w:tcPr>
          <w:p>
            <w:r>
              <w:t>UI responsiveness delays</w:t>
            </w:r>
          </w:p>
        </w:tc>
        <w:tc>
          <w:tcPr>
            <w:tcW w:type="dxa" w:w="2880"/>
          </w:tcPr>
          <w:p>
            <w:r>
              <w:t>Medium</w:t>
            </w:r>
          </w:p>
        </w:tc>
        <w:tc>
          <w:tcPr>
            <w:tcW w:type="dxa" w:w="2880"/>
          </w:tcPr>
          <w:p>
            <w:r>
              <w:t>Optimize static assets; defer advanced styling.</w:t>
            </w:r>
          </w:p>
        </w:tc>
      </w:tr>
    </w:tbl>
    <w:p>
      <w:pPr>
        <w:pStyle w:val="Heading1"/>
      </w:pPr>
      <w:r>
        <w:t>Next Actions</w:t>
      </w:r>
    </w:p>
    <w:p>
      <w:pPr>
        <w:pStyle w:val="ListBullet"/>
      </w:pPr>
      <w:r>
        <w:t>- Finalize data models (Book, User, Order, CartItem).</w:t>
      </w:r>
    </w:p>
    <w:p>
      <w:pPr>
        <w:pStyle w:val="ListBullet"/>
      </w:pPr>
      <w:r>
        <w:t>- Set up MongoDB collections &amp; indexes.</w:t>
      </w:r>
    </w:p>
    <w:p>
      <w:pPr>
        <w:pStyle w:val="ListBullet"/>
      </w:pPr>
      <w:r>
        <w:t>- Implement authentication &amp; session management.</w:t>
      </w:r>
    </w:p>
    <w:p>
      <w:pPr>
        <w:pStyle w:val="ListBullet"/>
      </w:pPr>
      <w:r>
        <w:t>- Develop core user flow: browse → detail → cart → checkout.</w:t>
      </w:r>
    </w:p>
    <w:p>
      <w:pPr>
        <w:pStyle w:val="ListBullet"/>
      </w:pPr>
      <w:r>
        <w:t>- Implement admin CRUD and order list.</w:t>
      </w:r>
    </w:p>
    <w:p>
      <w:pPr>
        <w:pStyle w:val="ListBullet"/>
      </w:pPr>
      <w:r>
        <w:t>- Quality assurance: unit tests for service layer; integration tests for order flow.</w:t>
      </w:r>
    </w:p>
    <w:p>
      <w:pPr>
        <w:pStyle w:val="ListBullet"/>
      </w:pPr>
      <w:r>
        <w:t>- Prepare deployment guide / environment variables documentation.</w:t>
      </w:r>
    </w:p>
    <w:p>
      <w:pPr>
        <w:pStyle w:val="ListBullet"/>
      </w:pPr>
      <w:r>
        <w:t>- Plan iteration 2 for wishlist &amp; email notifications.</w:t>
      </w:r>
    </w:p>
    <w:p>
      <w:r>
        <w:br/>
        <w:t>---</w:t>
        <w:br/>
        <w:t>Document generated for internship submission.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